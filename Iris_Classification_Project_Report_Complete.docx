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Iris Flower Classification Using Machine Learning</w:t>
      </w:r>
    </w:p>
    <w:p/>
    <w:p>
      <w:pPr>
        <w:pStyle w:val="Heading1"/>
      </w:pPr>
      <w:r>
        <w:t>1. Project Title</w:t>
      </w:r>
    </w:p>
    <w:p>
      <w:r>
        <w:t>Iris Flower Classification Using Machine Learning</w:t>
      </w:r>
    </w:p>
    <w:p>
      <w:pPr>
        <w:pStyle w:val="Heading1"/>
      </w:pPr>
      <w:r>
        <w:t>2. Objective</w:t>
      </w:r>
    </w:p>
    <w:p>
      <w:r>
        <w:t>The aim of this project is to classify iris flowers into three species — Setosa, Versicolor, and Virginica — based on the size of their petals and sepals. A machine learning model is trained to accurately predict the flower species based on these features.</w:t>
      </w:r>
    </w:p>
    <w:p>
      <w:pPr>
        <w:pStyle w:val="Heading1"/>
      </w:pPr>
      <w:r>
        <w:t>3. Dataset Information</w:t>
      </w:r>
    </w:p>
    <w:p>
      <w:r>
        <w:t>- Name: Iris dataset</w:t>
        <w:br/>
        <w:t>- Source: Built-in dataset from Scikit-learn library</w:t>
        <w:br/>
        <w:t>- Features:</w:t>
        <w:br/>
        <w:t xml:space="preserve">  • Sepal Length (cm)</w:t>
        <w:br/>
        <w:t xml:space="preserve">  • Sepal Width (cm)</w:t>
        <w:br/>
        <w:t xml:space="preserve">  • Petal Length (cm)</w:t>
        <w:br/>
        <w:t xml:space="preserve">  • Petal Width (cm)</w:t>
        <w:br/>
        <w:t>- Target: Species (0: Setosa, 1: Versicolor, 2: Virginica)</w:t>
      </w:r>
    </w:p>
    <w:p>
      <w:pPr>
        <w:pStyle w:val="Heading1"/>
      </w:pPr>
      <w:r>
        <w:t>4. Tools &amp; Technologies Used</w:t>
      </w:r>
    </w:p>
    <w:p>
      <w:r>
        <w:t>- Language: Python</w:t>
        <w:br/>
        <w:t>- Libraries:</w:t>
        <w:br/>
        <w:t xml:space="preserve">  • Pandas – data manipulation</w:t>
        <w:br/>
        <w:t xml:space="preserve">  • Seaborn and Matplotlib – data visualization</w:t>
        <w:br/>
        <w:t xml:space="preserve">  • Scikit-learn – machine learning model and evaluation</w:t>
        <w:br/>
        <w:t>- Platform: Google Colab (online Python notebook)</w:t>
      </w:r>
    </w:p>
    <w:p>
      <w:pPr>
        <w:pStyle w:val="Heading1"/>
      </w:pPr>
      <w:r>
        <w:t>5. Data Analysis</w:t>
      </w:r>
    </w:p>
    <w:p>
      <w:r>
        <w:t>- Loaded the dataset and converted it into a Pandas DataFrame.</w:t>
        <w:br/>
        <w:t>- Visualized the data using pair plots to observe patterns between flower types.</w:t>
        <w:br/>
        <w:t>- Checked for missing values (none were found).</w:t>
      </w:r>
    </w:p>
    <w:p>
      <w:pPr>
        <w:pStyle w:val="Heading1"/>
      </w:pPr>
      <w:r>
        <w:t>6. Model Building</w:t>
      </w:r>
    </w:p>
    <w:p>
      <w:r>
        <w:t>- Split the dataset into training and test sets using train_test_split.</w:t>
        <w:br/>
        <w:t>- Used Random Forest Classifier to train the model.</w:t>
        <w:br/>
        <w:t>- Evaluated the model using accuracy score on the test data.</w:t>
      </w:r>
    </w:p>
    <w:p>
      <w:pPr>
        <w:pStyle w:val="Heading1"/>
      </w:pPr>
      <w:r>
        <w:t>7. Results</w:t>
      </w:r>
    </w:p>
    <w:p>
      <w:r>
        <w:t>- The model achieved an accuracy of over 96% on test data.</w:t>
        <w:br/>
        <w:t>- This shows that the model is highly effective in predicting the species of iris flowers.</w:t>
      </w:r>
    </w:p>
    <w:p>
      <w:pPr>
        <w:pStyle w:val="Heading1"/>
      </w:pPr>
      <w:r>
        <w:t>8. Conclusion</w:t>
      </w:r>
    </w:p>
    <w:p>
      <w:r>
        <w:t>- Machine learning can be effectively used to classify flower species based on measurements.</w:t>
        <w:br/>
        <w:t>- The Random Forest algorithm worked well due to its ensemble nature.</w:t>
        <w:br/>
        <w:t>- The Iris dataset is small, but excellent for beginners to understand classification problems.</w:t>
      </w:r>
    </w:p>
    <w:p>
      <w:pPr>
        <w:pStyle w:val="Heading1"/>
      </w:pPr>
      <w:r>
        <w:t>9. Future Work</w:t>
      </w:r>
    </w:p>
    <w:p>
      <w:r>
        <w:t>- Use more advanced algorithms like Support Vector Machines or Neural Networks.</w:t>
        <w:br/>
        <w:t>- Build a web app using Streamlit to classify flowers interactively.</w:t>
        <w:br/>
        <w:t>- Deploy the model online using a free platform like Hugging Face or Render.</w:t>
      </w:r>
    </w:p>
    <w:p>
      <w:pPr>
        <w:pStyle w:val="Heading1"/>
      </w:pPr>
      <w:r>
        <w:t>10. References</w:t>
      </w:r>
    </w:p>
    <w:p>
      <w:r>
        <w:t>- Scikit-learn documentation: https://scikit-learn.org</w:t>
        <w:br/>
        <w:t>- Iris Dataset info: https://en.wikipedia.org/wiki/Iris_flower_data_set</w:t>
        <w:br/>
        <w:t>- Google Colab: https://colab.research.google.com</w:t>
      </w:r>
    </w:p>
    <w:p>
      <w:r>
        <w:br w:type="page"/>
      </w:r>
    </w:p>
    <w:p>
      <w:pPr>
        <w:pStyle w:val="Heading1"/>
      </w:pPr>
      <w:r>
        <w:t>Data Visualization</w:t>
      </w:r>
    </w:p>
    <w:p>
      <w:r>
        <w:t>Below is a pair plot showing the distribution and relationship among the features of the Iris dataset, categorized by species (0: Setosa, 1: Versicolor, 2: Virginica).</w:t>
      </w:r>
    </w:p>
    <w:p>
      <w:r>
        <w:drawing>
          <wp:inline xmlns:a="http://schemas.openxmlformats.org/drawingml/2006/main" xmlns:pic="http://schemas.openxmlformats.org/drawingml/2006/picture">
            <wp:extent cx="5486400" cy="51130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213a576-8b9d-49e7-b185-9baaf138b23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30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Model Code</w:t>
      </w:r>
    </w:p>
    <w:p>
      <w:r>
        <w:t>Below is the complete Python code used in this project, including data visualization, model training, and evaluation.</w:t>
      </w:r>
    </w:p>
    <w:p>
      <w:r>
        <w:rPr>
          <w:rFonts w:ascii="Courier New" w:hAnsi="Courier New"/>
          <w:sz w:val="20"/>
        </w:rPr>
        <w:br/>
        <w:t>import pandas as pd</w:t>
        <w:br/>
        <w:t>import seaborn as sns</w:t>
        <w:br/>
        <w:t>import matplotlib.pyplot as plt</w:t>
        <w:br/>
        <w:t>from sklearn.datasets import load_iris</w:t>
        <w:br/>
        <w:t>from sklearn.model_selection import train_test_split</w:t>
        <w:br/>
        <w:t>from sklearn.ensemble import RandomForestClassifier</w:t>
        <w:br/>
        <w:t>from sklearn.metrics import accuracy_score</w:t>
        <w:br/>
        <w:br/>
        <w:t># Load dataset</w:t>
        <w:br/>
        <w:t>iris = load_iris()</w:t>
        <w:br/>
        <w:t>df = pd.DataFrame(data=iris.data, columns=iris.feature_names)</w:t>
        <w:br/>
        <w:t>df['species'] = iris.target</w:t>
        <w:br/>
        <w:br/>
        <w:t># Show the first 5 rows</w:t>
        <w:br/>
        <w:t>df.head()</w:t>
        <w:br/>
        <w:br/>
        <w:t># Pair plot to visualize</w:t>
        <w:br/>
        <w:t>sns.pairplot(df, hue='species')</w:t>
        <w:br/>
        <w:t>plt.show()</w:t>
        <w:br/>
        <w:br/>
        <w:t># Split data</w:t>
        <w:br/>
        <w:t>X = df.drop('species', axis=1)</w:t>
        <w:br/>
        <w:t>y = df['species']</w:t>
        <w:br/>
        <w:t>X_train, X_test, y_train, y_test = train_test_split(X, y, test_size=0.2, random_state=42)</w:t>
        <w:br/>
        <w:br/>
        <w:t># Train model</w:t>
        <w:br/>
        <w:t>model = RandomForestClassifier()</w:t>
        <w:br/>
        <w:t>model.fit(X_train, y_train)</w:t>
        <w:br/>
        <w:br/>
        <w:t># Predict and evaluate</w:t>
        <w:br/>
        <w:t>y_pred = model.predict(X_test)</w:t>
        <w:br/>
        <w:t>accuracy = accuracy_score(y_test, y_pred)</w:t>
        <w:br/>
        <w:br/>
        <w:t>print("Model Accuracy:", accuracy)</w:t>
        <w:br/>
        <w:t>print("We used a Random Forest model to classify iris flowers.")</w:t>
        <w:br/>
        <w:t>print(f"The accuracy of the model was: {accuracy * 100:.2f}%")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